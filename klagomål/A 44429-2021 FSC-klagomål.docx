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44429-2021 i Lysekils kommun</w:t>
      </w:r>
    </w:p>
    <w:p>
      <w:r>
        <w:t>Detta dokument behandlar höga naturvärden i avverkningsanmälan A 44429-2021 i Lysekils kommun. Denna avverkningsanmälan inkom 2021-08-27 00:00:00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44429-2021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6471382, E 296867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
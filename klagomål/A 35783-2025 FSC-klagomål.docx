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35783-2025 i Lysekils kommun</w:t>
      </w:r>
    </w:p>
    <w:p>
      <w:r>
        <w:t>Detta dokument behandlar höga naturvärden i avverkningsanmälan A 35783-2025 i Lysekils kommun. Denna avverkningsanmälan inkom 2025-07-22 20:11:42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35783-2025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6479184, E 290781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